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Seek only Allah's help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