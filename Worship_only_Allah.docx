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Worship only Allah</w:t>
      </w:r>
    </w:p>
    <w:p>
      <w:r>
        <w:t>Error in connection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