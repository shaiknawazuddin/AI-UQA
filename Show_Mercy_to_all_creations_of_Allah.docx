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Show Mercy to all creations of Allah</w:t>
      </w:r>
    </w:p>
    <w:p>
      <w:r>
        <w:t>Error in connection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