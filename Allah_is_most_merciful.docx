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Allah is most merciful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