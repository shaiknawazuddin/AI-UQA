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Seek protection of Allah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