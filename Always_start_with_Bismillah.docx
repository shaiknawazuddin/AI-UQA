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Always start with Bismillah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