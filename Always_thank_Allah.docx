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Always thank Allah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