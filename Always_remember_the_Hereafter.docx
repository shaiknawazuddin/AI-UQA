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Always remember the Hereafter</w:t>
      </w:r>
    </w:p>
    <w:p>
      <w:r>
        <w:t>Error in connection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